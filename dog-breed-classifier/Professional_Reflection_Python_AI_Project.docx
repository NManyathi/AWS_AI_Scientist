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A47" w:rsidRPr="007C2ED6" w:rsidRDefault="00C52A47" w:rsidP="00C52A47">
      <w:pPr>
        <w:pStyle w:val="Heading1"/>
        <w:rPr>
          <w:rFonts w:ascii="Arial" w:hAnsi="Arial" w:cs="Arial"/>
          <w:sz w:val="32"/>
        </w:rPr>
      </w:pPr>
      <w:r w:rsidRPr="007C2ED6">
        <w:rPr>
          <w:rFonts w:ascii="Arial" w:hAnsi="Arial" w:cs="Arial"/>
          <w:sz w:val="32"/>
        </w:rPr>
        <w:t>Professional Reflection: Python AI Classification Project (Dog Breed Classifier)</w:t>
      </w:r>
      <w:r w:rsidRPr="007C2ED6">
        <w:rPr>
          <w:rFonts w:ascii="Arial" w:hAnsi="Arial" w:cs="Arial"/>
          <w:sz w:val="32"/>
        </w:rPr>
        <w:t xml:space="preserve"> Journey </w:t>
      </w:r>
    </w:p>
    <w:p w:rsidR="00C52A47" w:rsidRPr="007C2ED6" w:rsidRDefault="00C52A47" w:rsidP="00C52A47">
      <w:pPr>
        <w:pStyle w:val="Heading3"/>
        <w:rPr>
          <w:rFonts w:ascii="Arial" w:hAnsi="Arial" w:cs="Arial"/>
          <w:sz w:val="28"/>
        </w:rPr>
      </w:pPr>
      <w:r w:rsidRPr="007C2ED6">
        <w:rPr>
          <w:rStyle w:val="Strong"/>
          <w:rFonts w:ascii="Arial" w:hAnsi="Arial" w:cs="Arial"/>
          <w:b/>
          <w:bCs/>
          <w:sz w:val="28"/>
        </w:rPr>
        <w:t>Introduction</w:t>
      </w:r>
    </w:p>
    <w:p w:rsidR="00C52A47" w:rsidRPr="007C2ED6" w:rsidRDefault="00C52A47" w:rsidP="00C52A47">
      <w:pPr>
        <w:pStyle w:val="NormalWeb"/>
        <w:rPr>
          <w:rFonts w:ascii="Arial" w:hAnsi="Arial" w:cs="Arial"/>
        </w:rPr>
      </w:pPr>
      <w:r w:rsidRPr="007C2ED6">
        <w:rPr>
          <w:rFonts w:ascii="Arial" w:hAnsi="Arial" w:cs="Arial"/>
        </w:rPr>
        <w:t xml:space="preserve">This project represents one of the most transformative learning experiences in my data and AI journey. The </w:t>
      </w:r>
      <w:r w:rsidRPr="007C2ED6">
        <w:rPr>
          <w:rStyle w:val="Emphasis"/>
          <w:rFonts w:ascii="Arial" w:eastAsiaTheme="majorEastAsia" w:hAnsi="Arial" w:cs="Arial"/>
        </w:rPr>
        <w:t>Dog Breed Classifier Project</w:t>
      </w:r>
      <w:r w:rsidRPr="007C2ED6">
        <w:rPr>
          <w:rFonts w:ascii="Arial" w:hAnsi="Arial" w:cs="Arial"/>
        </w:rPr>
        <w:t xml:space="preserve">, developed as part of my Udacity AWS AI Scientist track, allowed me to deepen my understanding of </w:t>
      </w:r>
      <w:r w:rsidRPr="007C2ED6">
        <w:rPr>
          <w:rStyle w:val="Strong"/>
          <w:rFonts w:ascii="Arial" w:hAnsi="Arial" w:cs="Arial"/>
        </w:rPr>
        <w:t>machine learning pipelines, neural networks, and data-driven problem-solving</w:t>
      </w:r>
      <w:r w:rsidRPr="007C2ED6">
        <w:rPr>
          <w:rFonts w:ascii="Arial" w:hAnsi="Arial" w:cs="Arial"/>
        </w:rPr>
        <w:t xml:space="preserve">. As someone with five years of experience in data analysis and administrative data management, this project became more </w:t>
      </w:r>
      <w:r w:rsidRPr="007C2ED6">
        <w:rPr>
          <w:rFonts w:ascii="Arial" w:hAnsi="Arial" w:cs="Arial"/>
        </w:rPr>
        <w:t>than just a technical exercise –</w:t>
      </w:r>
      <w:r w:rsidRPr="007C2ED6">
        <w:rPr>
          <w:rFonts w:ascii="Arial" w:hAnsi="Arial" w:cs="Arial"/>
        </w:rPr>
        <w:t xml:space="preserve"> </w:t>
      </w:r>
      <w:r w:rsidRPr="007C2ED6">
        <w:rPr>
          <w:rFonts w:ascii="Arial" w:hAnsi="Arial" w:cs="Arial"/>
        </w:rPr>
        <w:t>i</w:t>
      </w:r>
      <w:r w:rsidRPr="007C2ED6">
        <w:rPr>
          <w:rFonts w:ascii="Arial" w:hAnsi="Arial" w:cs="Arial"/>
        </w:rPr>
        <w:t>t was a reflection of persistence, learning, and adaptability.</w:t>
      </w:r>
    </w:p>
    <w:p w:rsidR="00C52A47" w:rsidRPr="007C2ED6" w:rsidRDefault="00C52A47" w:rsidP="00C52A47">
      <w:pPr>
        <w:rPr>
          <w:rFonts w:ascii="Arial" w:hAnsi="Arial" w:cs="Arial"/>
        </w:rPr>
      </w:pPr>
    </w:p>
    <w:p w:rsidR="00C52A47" w:rsidRPr="007C2ED6" w:rsidRDefault="00C52A47" w:rsidP="00C52A47">
      <w:pPr>
        <w:pStyle w:val="Heading3"/>
        <w:rPr>
          <w:rFonts w:ascii="Arial" w:hAnsi="Arial" w:cs="Arial"/>
          <w:sz w:val="28"/>
        </w:rPr>
      </w:pPr>
      <w:r w:rsidRPr="007C2ED6">
        <w:rPr>
          <w:rStyle w:val="Strong"/>
          <w:rFonts w:ascii="Arial" w:hAnsi="Arial" w:cs="Arial"/>
          <w:b/>
          <w:bCs/>
          <w:sz w:val="28"/>
        </w:rPr>
        <w:t>Project Overview</w:t>
      </w:r>
    </w:p>
    <w:p w:rsidR="00C52A47" w:rsidRPr="007C2ED6" w:rsidRDefault="00C52A47" w:rsidP="00C52A47">
      <w:pPr>
        <w:pStyle w:val="NormalWeb"/>
        <w:rPr>
          <w:rFonts w:ascii="Arial" w:hAnsi="Arial" w:cs="Arial"/>
        </w:rPr>
      </w:pPr>
      <w:r w:rsidRPr="007C2ED6">
        <w:rPr>
          <w:rFonts w:ascii="Arial" w:hAnsi="Arial" w:cs="Arial"/>
        </w:rPr>
        <w:t xml:space="preserve">The primary objective of the project was to build a Python-based </w:t>
      </w:r>
      <w:r w:rsidRPr="007C2ED6">
        <w:rPr>
          <w:rStyle w:val="Strong"/>
          <w:rFonts w:ascii="Arial" w:hAnsi="Arial" w:cs="Arial"/>
        </w:rPr>
        <w:t>image classification model</w:t>
      </w:r>
      <w:r w:rsidRPr="007C2ED6">
        <w:rPr>
          <w:rFonts w:ascii="Arial" w:hAnsi="Arial" w:cs="Arial"/>
        </w:rPr>
        <w:t xml:space="preserve"> capable of identifying whether an image contained a dog and, if so, predicting its breed using deep learning architectures such as </w:t>
      </w:r>
      <w:r w:rsidRPr="007C2ED6">
        <w:rPr>
          <w:rStyle w:val="Strong"/>
          <w:rFonts w:ascii="Arial" w:hAnsi="Arial" w:cs="Arial"/>
        </w:rPr>
        <w:t>AlexNet</w:t>
      </w:r>
      <w:r w:rsidRPr="007C2ED6">
        <w:rPr>
          <w:rFonts w:ascii="Arial" w:hAnsi="Arial" w:cs="Arial"/>
        </w:rPr>
        <w:t xml:space="preserve">, </w:t>
      </w:r>
      <w:r w:rsidRPr="007C2ED6">
        <w:rPr>
          <w:rStyle w:val="Strong"/>
          <w:rFonts w:ascii="Arial" w:hAnsi="Arial" w:cs="Arial"/>
        </w:rPr>
        <w:t>VGG</w:t>
      </w:r>
      <w:r w:rsidRPr="007C2ED6">
        <w:rPr>
          <w:rFonts w:ascii="Arial" w:hAnsi="Arial" w:cs="Arial"/>
        </w:rPr>
        <w:t xml:space="preserve">, and </w:t>
      </w:r>
      <w:r w:rsidRPr="007C2ED6">
        <w:rPr>
          <w:rStyle w:val="Strong"/>
          <w:rFonts w:ascii="Arial" w:hAnsi="Arial" w:cs="Arial"/>
        </w:rPr>
        <w:t>ResNet</w:t>
      </w:r>
      <w:r w:rsidRPr="007C2ED6">
        <w:rPr>
          <w:rFonts w:ascii="Arial" w:hAnsi="Arial" w:cs="Arial"/>
        </w:rPr>
        <w:t>.</w:t>
      </w:r>
      <w:r w:rsidRPr="007C2ED6">
        <w:rPr>
          <w:rFonts w:ascii="Arial" w:hAnsi="Arial" w:cs="Arial"/>
        </w:rPr>
        <w:br/>
        <w:t xml:space="preserve">The task involved completing several </w:t>
      </w:r>
      <w:r w:rsidRPr="007C2ED6">
        <w:rPr>
          <w:rStyle w:val="Strong"/>
          <w:rFonts w:ascii="Arial" w:hAnsi="Arial" w:cs="Arial"/>
        </w:rPr>
        <w:t>TODO sections</w:t>
      </w:r>
      <w:r w:rsidRPr="007C2ED6">
        <w:rPr>
          <w:rFonts w:ascii="Arial" w:hAnsi="Arial" w:cs="Arial"/>
        </w:rPr>
        <w:t xml:space="preserve"> in the starter code, debugging, managing multiple scripts (</w:t>
      </w:r>
      <w:r w:rsidRPr="007C2ED6">
        <w:rPr>
          <w:rStyle w:val="HTMLCode"/>
          <w:rFonts w:ascii="Arial" w:eastAsiaTheme="majorEastAsia" w:hAnsi="Arial" w:cs="Arial"/>
        </w:rPr>
        <w:t>check_images.py</w:t>
      </w:r>
      <w:r w:rsidRPr="007C2ED6">
        <w:rPr>
          <w:rFonts w:ascii="Arial" w:hAnsi="Arial" w:cs="Arial"/>
        </w:rPr>
        <w:t xml:space="preserve">, </w:t>
      </w:r>
      <w:r w:rsidRPr="007C2ED6">
        <w:rPr>
          <w:rStyle w:val="HTMLCode"/>
          <w:rFonts w:ascii="Arial" w:eastAsiaTheme="majorEastAsia" w:hAnsi="Arial" w:cs="Arial"/>
        </w:rPr>
        <w:t>calculate_results_stats.py</w:t>
      </w:r>
      <w:r w:rsidRPr="007C2ED6">
        <w:rPr>
          <w:rFonts w:ascii="Arial" w:hAnsi="Arial" w:cs="Arial"/>
        </w:rPr>
        <w:t>, and others), and generating comparative performance statistics across architectures.</w:t>
      </w:r>
    </w:p>
    <w:p w:rsidR="00C52A47" w:rsidRPr="007C2ED6" w:rsidRDefault="00C52A47" w:rsidP="00C52A47">
      <w:pPr>
        <w:rPr>
          <w:rFonts w:ascii="Arial" w:hAnsi="Arial" w:cs="Arial"/>
        </w:rPr>
      </w:pPr>
    </w:p>
    <w:p w:rsidR="00C52A47" w:rsidRPr="007C2ED6" w:rsidRDefault="00C52A47" w:rsidP="00C52A47">
      <w:pPr>
        <w:pStyle w:val="Heading3"/>
        <w:rPr>
          <w:rFonts w:ascii="Arial" w:hAnsi="Arial" w:cs="Arial"/>
          <w:sz w:val="28"/>
        </w:rPr>
      </w:pPr>
      <w:r w:rsidRPr="007C2ED6">
        <w:rPr>
          <w:rStyle w:val="Strong"/>
          <w:rFonts w:ascii="Arial" w:hAnsi="Arial" w:cs="Arial"/>
          <w:b/>
          <w:bCs/>
          <w:sz w:val="28"/>
        </w:rPr>
        <w:t>Technical Process and Data Workflow</w:t>
      </w:r>
    </w:p>
    <w:p w:rsidR="00C52A47" w:rsidRPr="007C2ED6" w:rsidRDefault="00C52A47" w:rsidP="00C52A47">
      <w:pPr>
        <w:pStyle w:val="NormalWeb"/>
        <w:rPr>
          <w:rFonts w:ascii="Arial" w:hAnsi="Arial" w:cs="Arial"/>
        </w:rPr>
      </w:pPr>
      <w:r w:rsidRPr="007C2ED6">
        <w:rPr>
          <w:rFonts w:ascii="Arial" w:hAnsi="Arial" w:cs="Arial"/>
        </w:rPr>
        <w:t xml:space="preserve">The project demanded end-to-end management of a </w:t>
      </w:r>
      <w:r w:rsidRPr="007C2ED6">
        <w:rPr>
          <w:rStyle w:val="Strong"/>
          <w:rFonts w:ascii="Arial" w:hAnsi="Arial" w:cs="Arial"/>
        </w:rPr>
        <w:t>machine learning workflow</w:t>
      </w:r>
      <w:r w:rsidRPr="007C2ED6">
        <w:rPr>
          <w:rFonts w:ascii="Arial" w:hAnsi="Arial" w:cs="Arial"/>
        </w:rPr>
        <w:t xml:space="preserve"> using Python and command-line tools:</w:t>
      </w:r>
    </w:p>
    <w:p w:rsidR="00C52A47" w:rsidRPr="007C2ED6" w:rsidRDefault="00C52A47" w:rsidP="00C52A47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7C2ED6">
        <w:rPr>
          <w:rStyle w:val="Strong"/>
          <w:rFonts w:ascii="Arial" w:hAnsi="Arial" w:cs="Arial"/>
        </w:rPr>
        <w:t>Image Processing:</w:t>
      </w:r>
      <w:r w:rsidRPr="007C2ED6">
        <w:rPr>
          <w:rFonts w:ascii="Arial" w:hAnsi="Arial" w:cs="Arial"/>
        </w:rPr>
        <w:t xml:space="preserve"> Applied transfer learning using pre-trained CNN models to extract deep visual features from the pet images dataset.</w:t>
      </w:r>
    </w:p>
    <w:p w:rsidR="00C52A47" w:rsidRPr="007C2ED6" w:rsidRDefault="00C52A47" w:rsidP="00C52A47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7C2ED6">
        <w:rPr>
          <w:rStyle w:val="Strong"/>
          <w:rFonts w:ascii="Arial" w:hAnsi="Arial" w:cs="Arial"/>
        </w:rPr>
        <w:t>Model Comparison:</w:t>
      </w:r>
      <w:r w:rsidRPr="007C2ED6">
        <w:rPr>
          <w:rFonts w:ascii="Arial" w:hAnsi="Arial" w:cs="Arial"/>
        </w:rPr>
        <w:t xml:space="preserve"> Implemented multiple models (ResNet, VGG, AlexNet) and compared accuracy metrics such as:</w:t>
      </w:r>
    </w:p>
    <w:p w:rsidR="00C52A47" w:rsidRPr="007C2ED6" w:rsidRDefault="00C52A47" w:rsidP="00C52A47">
      <w:pPr>
        <w:pStyle w:val="NormalWeb"/>
        <w:numPr>
          <w:ilvl w:val="1"/>
          <w:numId w:val="10"/>
        </w:numPr>
        <w:rPr>
          <w:rFonts w:ascii="Arial" w:hAnsi="Arial" w:cs="Arial"/>
        </w:rPr>
      </w:pPr>
      <w:r w:rsidRPr="007C2ED6">
        <w:rPr>
          <w:rFonts w:ascii="Arial" w:hAnsi="Arial" w:cs="Arial"/>
        </w:rPr>
        <w:t>Percentage of correctly classified dogs</w:t>
      </w:r>
    </w:p>
    <w:p w:rsidR="00C52A47" w:rsidRPr="007C2ED6" w:rsidRDefault="00C52A47" w:rsidP="00C52A47">
      <w:pPr>
        <w:pStyle w:val="NormalWeb"/>
        <w:numPr>
          <w:ilvl w:val="1"/>
          <w:numId w:val="10"/>
        </w:numPr>
        <w:rPr>
          <w:rFonts w:ascii="Arial" w:hAnsi="Arial" w:cs="Arial"/>
        </w:rPr>
      </w:pPr>
      <w:r w:rsidRPr="007C2ED6">
        <w:rPr>
          <w:rFonts w:ascii="Arial" w:hAnsi="Arial" w:cs="Arial"/>
        </w:rPr>
        <w:t>Percentage of correctly classified breeds</w:t>
      </w:r>
    </w:p>
    <w:p w:rsidR="00C52A47" w:rsidRPr="007C2ED6" w:rsidRDefault="00C52A47" w:rsidP="00C52A47">
      <w:pPr>
        <w:pStyle w:val="NormalWeb"/>
        <w:numPr>
          <w:ilvl w:val="1"/>
          <w:numId w:val="10"/>
        </w:numPr>
        <w:rPr>
          <w:rFonts w:ascii="Arial" w:hAnsi="Arial" w:cs="Arial"/>
        </w:rPr>
      </w:pPr>
      <w:r w:rsidRPr="007C2ED6">
        <w:rPr>
          <w:rFonts w:ascii="Arial" w:hAnsi="Arial" w:cs="Arial"/>
        </w:rPr>
        <w:t>Percentage of correct non-dog classifications</w:t>
      </w:r>
    </w:p>
    <w:p w:rsidR="00C52A47" w:rsidRPr="007C2ED6" w:rsidRDefault="00C52A47" w:rsidP="00C52A47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7C2ED6">
        <w:rPr>
          <w:rStyle w:val="Strong"/>
          <w:rFonts w:ascii="Arial" w:hAnsi="Arial" w:cs="Arial"/>
        </w:rPr>
        <w:t>Result Analysis:</w:t>
      </w:r>
      <w:r w:rsidRPr="007C2ED6">
        <w:rPr>
          <w:rFonts w:ascii="Arial" w:hAnsi="Arial" w:cs="Arial"/>
        </w:rPr>
        <w:t xml:space="preserve"> Created scripts to generate summary tables and visual comparisons. This step involved handling missing values, correcting variable names, and adjusting script logic for proper output alignment.</w:t>
      </w:r>
    </w:p>
    <w:p w:rsidR="00C52A47" w:rsidRPr="007C2ED6" w:rsidRDefault="00C52A47" w:rsidP="00C52A47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7C2ED6">
        <w:rPr>
          <w:rStyle w:val="Strong"/>
          <w:rFonts w:ascii="Arial" w:hAnsi="Arial" w:cs="Arial"/>
        </w:rPr>
        <w:lastRenderedPageBreak/>
        <w:t>Runtime and Efficiency:</w:t>
      </w:r>
      <w:r w:rsidRPr="007C2ED6">
        <w:rPr>
          <w:rFonts w:ascii="Arial" w:hAnsi="Arial" w:cs="Arial"/>
        </w:rPr>
        <w:t xml:space="preserve"> Measured and compared runtime performance between models, highlighting trade-offs between accuracy and computational cost.</w:t>
      </w:r>
    </w:p>
    <w:p w:rsidR="007C2ED6" w:rsidRDefault="007C2ED6" w:rsidP="00C52A47">
      <w:pPr>
        <w:pStyle w:val="Heading3"/>
        <w:rPr>
          <w:rStyle w:val="Strong"/>
          <w:rFonts w:ascii="Arial" w:hAnsi="Arial" w:cs="Arial"/>
          <w:b/>
          <w:bCs/>
          <w:sz w:val="28"/>
        </w:rPr>
      </w:pPr>
    </w:p>
    <w:p w:rsidR="00C52A47" w:rsidRPr="007C2ED6" w:rsidRDefault="00C52A47" w:rsidP="00C52A47">
      <w:pPr>
        <w:pStyle w:val="Heading3"/>
        <w:rPr>
          <w:rFonts w:ascii="Arial" w:hAnsi="Arial" w:cs="Arial"/>
          <w:sz w:val="28"/>
        </w:rPr>
      </w:pPr>
      <w:r w:rsidRPr="007C2ED6">
        <w:rPr>
          <w:rStyle w:val="Strong"/>
          <w:rFonts w:ascii="Arial" w:hAnsi="Arial" w:cs="Arial"/>
          <w:b/>
          <w:bCs/>
          <w:sz w:val="28"/>
        </w:rPr>
        <w:t>Challenges and Struggles</w:t>
      </w:r>
    </w:p>
    <w:p w:rsidR="00C52A47" w:rsidRPr="007C2ED6" w:rsidRDefault="00C52A47" w:rsidP="00C52A47">
      <w:pPr>
        <w:pStyle w:val="NormalWeb"/>
        <w:rPr>
          <w:rFonts w:ascii="Arial" w:hAnsi="Arial" w:cs="Arial"/>
        </w:rPr>
      </w:pPr>
      <w:r w:rsidRPr="007C2ED6">
        <w:rPr>
          <w:rFonts w:ascii="Arial" w:hAnsi="Arial" w:cs="Arial"/>
        </w:rPr>
        <w:t xml:space="preserve">This project tested not just my coding ability but also my </w:t>
      </w:r>
      <w:r w:rsidRPr="007C2ED6">
        <w:rPr>
          <w:rStyle w:val="Strong"/>
          <w:rFonts w:ascii="Arial" w:hAnsi="Arial" w:cs="Arial"/>
        </w:rPr>
        <w:t>mental endurance</w:t>
      </w:r>
      <w:r w:rsidRPr="007C2ED6">
        <w:rPr>
          <w:rFonts w:ascii="Arial" w:hAnsi="Arial" w:cs="Arial"/>
        </w:rPr>
        <w:t>.</w:t>
      </w:r>
      <w:r w:rsidRPr="007C2ED6">
        <w:rPr>
          <w:rFonts w:ascii="Arial" w:hAnsi="Arial" w:cs="Arial"/>
        </w:rPr>
        <w:br/>
        <w:t xml:space="preserve">I </w:t>
      </w:r>
      <w:r w:rsidRPr="007C2ED6">
        <w:rPr>
          <w:rFonts w:ascii="Arial" w:hAnsi="Arial" w:cs="Arial"/>
        </w:rPr>
        <w:t xml:space="preserve">encountered several obstacles – </w:t>
      </w:r>
      <w:r w:rsidRPr="007C2ED6">
        <w:rPr>
          <w:rFonts w:ascii="Arial" w:hAnsi="Arial" w:cs="Arial"/>
        </w:rPr>
        <w:t>many of which required hours of troubleshooting, testing, and reflection:</w:t>
      </w:r>
    </w:p>
    <w:p w:rsidR="00C52A47" w:rsidRPr="007C2ED6" w:rsidRDefault="00C52A47" w:rsidP="00C52A47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7C2ED6">
        <w:rPr>
          <w:rStyle w:val="Strong"/>
          <w:rFonts w:ascii="Arial" w:hAnsi="Arial" w:cs="Arial"/>
        </w:rPr>
        <w:t>Persistent Script Errors:</w:t>
      </w:r>
      <w:r w:rsidRPr="007C2ED6">
        <w:rPr>
          <w:rFonts w:ascii="Arial" w:hAnsi="Arial" w:cs="Arial"/>
        </w:rPr>
        <w:t xml:space="preserve"> Errors such as “</w:t>
      </w:r>
      <w:proofErr w:type="spellStart"/>
      <w:r w:rsidRPr="007C2ED6">
        <w:rPr>
          <w:rFonts w:ascii="Arial" w:hAnsi="Arial" w:cs="Arial"/>
        </w:rPr>
        <w:t>TypeError</w:t>
      </w:r>
      <w:proofErr w:type="spellEnd"/>
      <w:r w:rsidRPr="007C2ED6">
        <w:rPr>
          <w:rFonts w:ascii="Arial" w:hAnsi="Arial" w:cs="Arial"/>
        </w:rPr>
        <w:t>: no numeric data to plot” or “</w:t>
      </w:r>
      <w:proofErr w:type="spellStart"/>
      <w:r w:rsidRPr="007C2ED6">
        <w:rPr>
          <w:rFonts w:ascii="Arial" w:hAnsi="Arial" w:cs="Arial"/>
        </w:rPr>
        <w:t>KeyError</w:t>
      </w:r>
      <w:proofErr w:type="spellEnd"/>
      <w:r w:rsidRPr="007C2ED6">
        <w:rPr>
          <w:rFonts w:ascii="Arial" w:hAnsi="Arial" w:cs="Arial"/>
        </w:rPr>
        <w:t>” tested my debugging patience. Each fix demanded tracing logic through multiple files to identify inconsistent variable references.</w:t>
      </w:r>
    </w:p>
    <w:p w:rsidR="00C52A47" w:rsidRPr="007C2ED6" w:rsidRDefault="00C52A47" w:rsidP="00C52A47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7C2ED6">
        <w:rPr>
          <w:rStyle w:val="Strong"/>
          <w:rFonts w:ascii="Arial" w:hAnsi="Arial" w:cs="Arial"/>
        </w:rPr>
        <w:t>Git Workflow Issues:</w:t>
      </w:r>
      <w:r w:rsidRPr="007C2ED6">
        <w:rPr>
          <w:rFonts w:ascii="Arial" w:hAnsi="Arial" w:cs="Arial"/>
        </w:rPr>
        <w:t xml:space="preserve"> At times, commits, pushes, and file tracking became complex, especially when </w:t>
      </w:r>
      <w:r w:rsidRPr="007C2ED6">
        <w:rPr>
          <w:rStyle w:val="HTMLCode"/>
          <w:rFonts w:ascii="Arial" w:eastAsiaTheme="majorEastAsia" w:hAnsi="Arial" w:cs="Arial"/>
        </w:rPr>
        <w:t>.</w:t>
      </w:r>
      <w:proofErr w:type="spellStart"/>
      <w:r w:rsidRPr="007C2ED6">
        <w:rPr>
          <w:rStyle w:val="HTMLCode"/>
          <w:rFonts w:ascii="Arial" w:eastAsiaTheme="majorEastAsia" w:hAnsi="Arial" w:cs="Arial"/>
        </w:rPr>
        <w:t>gitignore</w:t>
      </w:r>
      <w:proofErr w:type="spellEnd"/>
      <w:r w:rsidRPr="007C2ED6">
        <w:rPr>
          <w:rFonts w:ascii="Arial" w:hAnsi="Arial" w:cs="Arial"/>
        </w:rPr>
        <w:t>, shell scripts, or cached files conflicted with the repository state. I had to learn proper branching and version control hygiene to maintain progress.</w:t>
      </w:r>
    </w:p>
    <w:p w:rsidR="00C52A47" w:rsidRPr="007C2ED6" w:rsidRDefault="00C52A47" w:rsidP="00C52A47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7C2ED6">
        <w:rPr>
          <w:rStyle w:val="Strong"/>
          <w:rFonts w:ascii="Arial" w:hAnsi="Arial" w:cs="Arial"/>
        </w:rPr>
        <w:t>Shell Script Setup:</w:t>
      </w:r>
      <w:r w:rsidRPr="007C2ED6">
        <w:rPr>
          <w:rFonts w:ascii="Arial" w:hAnsi="Arial" w:cs="Arial"/>
        </w:rPr>
        <w:t xml:space="preserve"> Configuring </w:t>
      </w:r>
      <w:r w:rsidRPr="007C2ED6">
        <w:rPr>
          <w:rStyle w:val="HTMLCode"/>
          <w:rFonts w:ascii="Arial" w:eastAsiaTheme="majorEastAsia" w:hAnsi="Arial" w:cs="Arial"/>
        </w:rPr>
        <w:t>run_models_batch.sh</w:t>
      </w:r>
      <w:r w:rsidRPr="007C2ED6">
        <w:rPr>
          <w:rFonts w:ascii="Arial" w:hAnsi="Arial" w:cs="Arial"/>
        </w:rPr>
        <w:t xml:space="preserve"> and related files required mastering Linux-style au</w:t>
      </w:r>
      <w:r w:rsidRPr="007C2ED6">
        <w:rPr>
          <w:rFonts w:ascii="Arial" w:hAnsi="Arial" w:cs="Arial"/>
        </w:rPr>
        <w:t>tomation –</w:t>
      </w:r>
      <w:r w:rsidRPr="007C2ED6">
        <w:rPr>
          <w:rFonts w:ascii="Arial" w:hAnsi="Arial" w:cs="Arial"/>
        </w:rPr>
        <w:t xml:space="preserve"> something I initially struggled with but eventually embraced as a skill.</w:t>
      </w:r>
    </w:p>
    <w:p w:rsidR="00C52A47" w:rsidRPr="007C2ED6" w:rsidRDefault="00C52A47" w:rsidP="00C52A47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7C2ED6">
        <w:rPr>
          <w:rStyle w:val="Strong"/>
          <w:rFonts w:ascii="Arial" w:hAnsi="Arial" w:cs="Arial"/>
        </w:rPr>
        <w:t>Emotional Challenge:</w:t>
      </w:r>
      <w:r w:rsidRPr="007C2ED6">
        <w:rPr>
          <w:rFonts w:ascii="Arial" w:hAnsi="Arial" w:cs="Arial"/>
        </w:rPr>
        <w:t xml:space="preserve"> There </w:t>
      </w:r>
      <w:proofErr w:type="gramStart"/>
      <w:r w:rsidRPr="007C2ED6">
        <w:rPr>
          <w:rFonts w:ascii="Arial" w:hAnsi="Arial" w:cs="Arial"/>
        </w:rPr>
        <w:t>were m</w:t>
      </w:r>
      <w:r w:rsidRPr="007C2ED6">
        <w:rPr>
          <w:rFonts w:ascii="Arial" w:hAnsi="Arial" w:cs="Arial"/>
        </w:rPr>
        <w:t>oments of complete frustration –</w:t>
      </w:r>
      <w:r w:rsidRPr="007C2ED6">
        <w:rPr>
          <w:rFonts w:ascii="Arial" w:hAnsi="Arial" w:cs="Arial"/>
        </w:rPr>
        <w:t xml:space="preserve"> times I felt</w:t>
      </w:r>
      <w:proofErr w:type="gramEnd"/>
      <w:r w:rsidRPr="007C2ED6">
        <w:rPr>
          <w:rFonts w:ascii="Arial" w:hAnsi="Arial" w:cs="Arial"/>
        </w:rPr>
        <w:t xml:space="preserve"> like giving up entirely. </w:t>
      </w:r>
      <w:proofErr w:type="gramStart"/>
      <w:r w:rsidRPr="007C2ED6">
        <w:rPr>
          <w:rFonts w:ascii="Arial" w:hAnsi="Arial" w:cs="Arial"/>
        </w:rPr>
        <w:t>But</w:t>
      </w:r>
      <w:proofErr w:type="gramEnd"/>
      <w:r w:rsidRPr="007C2ED6">
        <w:rPr>
          <w:rFonts w:ascii="Arial" w:hAnsi="Arial" w:cs="Arial"/>
        </w:rPr>
        <w:t xml:space="preserve"> those were also the moments that reminded me why persistence and problem-solving define data professionals.</w:t>
      </w:r>
    </w:p>
    <w:p w:rsidR="00C52A47" w:rsidRPr="007C2ED6" w:rsidRDefault="00C52A47" w:rsidP="00C52A47">
      <w:pPr>
        <w:rPr>
          <w:rFonts w:ascii="Arial" w:hAnsi="Arial" w:cs="Arial"/>
        </w:rPr>
      </w:pPr>
    </w:p>
    <w:p w:rsidR="00C52A47" w:rsidRPr="007C2ED6" w:rsidRDefault="00C52A47" w:rsidP="00C52A47">
      <w:pPr>
        <w:pStyle w:val="Heading3"/>
        <w:rPr>
          <w:rFonts w:ascii="Arial" w:hAnsi="Arial" w:cs="Arial"/>
          <w:sz w:val="28"/>
        </w:rPr>
      </w:pPr>
      <w:r w:rsidRPr="007C2ED6">
        <w:rPr>
          <w:rStyle w:val="Strong"/>
          <w:rFonts w:ascii="Arial" w:hAnsi="Arial" w:cs="Arial"/>
          <w:b/>
          <w:bCs/>
          <w:sz w:val="28"/>
        </w:rPr>
        <w:t>Learning Reflections</w:t>
      </w:r>
    </w:p>
    <w:p w:rsidR="00C52A47" w:rsidRPr="007C2ED6" w:rsidRDefault="00C52A47" w:rsidP="00C52A47">
      <w:pPr>
        <w:pStyle w:val="NormalWeb"/>
        <w:rPr>
          <w:rFonts w:ascii="Arial" w:hAnsi="Arial" w:cs="Arial"/>
        </w:rPr>
      </w:pPr>
      <w:r w:rsidRPr="007C2ED6">
        <w:rPr>
          <w:rFonts w:ascii="Arial" w:hAnsi="Arial" w:cs="Arial"/>
        </w:rPr>
        <w:t xml:space="preserve">Through this project, I rediscovered my </w:t>
      </w:r>
      <w:r w:rsidRPr="007C2ED6">
        <w:rPr>
          <w:rStyle w:val="Strong"/>
          <w:rFonts w:ascii="Arial" w:hAnsi="Arial" w:cs="Arial"/>
        </w:rPr>
        <w:t>analytical identity</w:t>
      </w:r>
      <w:r w:rsidRPr="007C2ED6">
        <w:rPr>
          <w:rFonts w:ascii="Arial" w:hAnsi="Arial" w:cs="Arial"/>
        </w:rPr>
        <w:t xml:space="preserve"> –</w:t>
      </w:r>
      <w:r w:rsidRPr="007C2ED6">
        <w:rPr>
          <w:rFonts w:ascii="Arial" w:hAnsi="Arial" w:cs="Arial"/>
        </w:rPr>
        <w:t xml:space="preserve"> the ability to think systematically, diagnose complex problems, and build structured solutions.</w:t>
      </w:r>
      <w:r w:rsidRPr="007C2ED6">
        <w:rPr>
          <w:rFonts w:ascii="Arial" w:hAnsi="Arial" w:cs="Arial"/>
        </w:rPr>
        <w:br/>
        <w:t>Key takeaways include:</w:t>
      </w:r>
    </w:p>
    <w:p w:rsidR="00C52A47" w:rsidRPr="007C2ED6" w:rsidRDefault="00C52A47" w:rsidP="00C52A47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7C2ED6">
        <w:rPr>
          <w:rFonts w:ascii="Arial" w:hAnsi="Arial" w:cs="Arial"/>
        </w:rPr>
        <w:t xml:space="preserve">The importance of </w:t>
      </w:r>
      <w:r w:rsidRPr="007C2ED6">
        <w:rPr>
          <w:rStyle w:val="Strong"/>
          <w:rFonts w:ascii="Arial" w:hAnsi="Arial" w:cs="Arial"/>
        </w:rPr>
        <w:t>structured debugging</w:t>
      </w:r>
      <w:r w:rsidR="007C2ED6" w:rsidRPr="007C2ED6">
        <w:rPr>
          <w:rFonts w:ascii="Arial" w:hAnsi="Arial" w:cs="Arial"/>
        </w:rPr>
        <w:t xml:space="preserve"> –</w:t>
      </w:r>
      <w:r w:rsidRPr="007C2ED6">
        <w:rPr>
          <w:rFonts w:ascii="Arial" w:hAnsi="Arial" w:cs="Arial"/>
        </w:rPr>
        <w:t xml:space="preserve"> understanding that every error reveals part of the logic gap.</w:t>
      </w:r>
    </w:p>
    <w:p w:rsidR="00C52A47" w:rsidRPr="007C2ED6" w:rsidRDefault="00C52A47" w:rsidP="00C52A47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7C2ED6">
        <w:rPr>
          <w:rFonts w:ascii="Arial" w:hAnsi="Arial" w:cs="Arial"/>
        </w:rPr>
        <w:t>Building resilience and adaptability in unfamiliar environments (such as advanced AI scripts and Linux-based automation).</w:t>
      </w:r>
    </w:p>
    <w:p w:rsidR="00C52A47" w:rsidRPr="007C2ED6" w:rsidRDefault="00C52A47" w:rsidP="00C52A47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7C2ED6">
        <w:rPr>
          <w:rFonts w:ascii="Arial" w:hAnsi="Arial" w:cs="Arial"/>
        </w:rPr>
        <w:t xml:space="preserve">Appreciating the </w:t>
      </w:r>
      <w:r w:rsidRPr="007C2ED6">
        <w:rPr>
          <w:rStyle w:val="Strong"/>
          <w:rFonts w:ascii="Arial" w:hAnsi="Arial" w:cs="Arial"/>
        </w:rPr>
        <w:t>collaboration between AI, data management, and coding discipline</w:t>
      </w:r>
      <w:r w:rsidR="007C2ED6" w:rsidRPr="007C2ED6">
        <w:rPr>
          <w:rFonts w:ascii="Arial" w:hAnsi="Arial" w:cs="Arial"/>
        </w:rPr>
        <w:t xml:space="preserve"> –</w:t>
      </w:r>
      <w:r w:rsidRPr="007C2ED6">
        <w:rPr>
          <w:rFonts w:ascii="Arial" w:hAnsi="Arial" w:cs="Arial"/>
        </w:rPr>
        <w:t xml:space="preserve"> a combination that mirrors real-world industry workflows.</w:t>
      </w:r>
    </w:p>
    <w:p w:rsidR="00C52A47" w:rsidRDefault="00C52A47" w:rsidP="007C2ED6">
      <w:pPr>
        <w:pStyle w:val="NormalWeb"/>
        <w:rPr>
          <w:rFonts w:ascii="Arial" w:hAnsi="Arial" w:cs="Arial"/>
        </w:rPr>
      </w:pPr>
      <w:r w:rsidRPr="007C2ED6">
        <w:rPr>
          <w:rFonts w:ascii="Arial" w:hAnsi="Arial" w:cs="Arial"/>
        </w:rPr>
        <w:t xml:space="preserve">This project also sharpened my </w:t>
      </w:r>
      <w:r w:rsidRPr="007C2ED6">
        <w:rPr>
          <w:rStyle w:val="Strong"/>
          <w:rFonts w:ascii="Arial" w:hAnsi="Arial" w:cs="Arial"/>
        </w:rPr>
        <w:t>career story</w:t>
      </w:r>
      <w:r w:rsidRPr="007C2ED6">
        <w:rPr>
          <w:rFonts w:ascii="Arial" w:hAnsi="Arial" w:cs="Arial"/>
        </w:rPr>
        <w:t xml:space="preserve"> as a data anal</w:t>
      </w:r>
      <w:r w:rsidR="007C2ED6" w:rsidRPr="007C2ED6">
        <w:rPr>
          <w:rFonts w:ascii="Arial" w:hAnsi="Arial" w:cs="Arial"/>
        </w:rPr>
        <w:t>yst and aspiring AI specialist –</w:t>
      </w:r>
      <w:r w:rsidRPr="007C2ED6">
        <w:rPr>
          <w:rFonts w:ascii="Arial" w:hAnsi="Arial" w:cs="Arial"/>
        </w:rPr>
        <w:t xml:space="preserve"> someone who can bridge the gap between structured datasets and </w:t>
      </w:r>
      <w:r w:rsidRPr="007C2ED6">
        <w:rPr>
          <w:rFonts w:ascii="Arial" w:hAnsi="Arial" w:cs="Arial"/>
        </w:rPr>
        <w:lastRenderedPageBreak/>
        <w:t xml:space="preserve">intelligent automation, and who learns not only to solve but also to </w:t>
      </w:r>
      <w:r w:rsidRPr="007C2ED6">
        <w:rPr>
          <w:rStyle w:val="Emphasis"/>
          <w:rFonts w:ascii="Arial" w:eastAsiaTheme="majorEastAsia" w:hAnsi="Arial" w:cs="Arial"/>
        </w:rPr>
        <w:t>understand deeply</w:t>
      </w:r>
      <w:r w:rsidRPr="007C2ED6">
        <w:rPr>
          <w:rFonts w:ascii="Arial" w:hAnsi="Arial" w:cs="Arial"/>
        </w:rPr>
        <w:t>.</w:t>
      </w:r>
    </w:p>
    <w:p w:rsidR="00F270DA" w:rsidRPr="007C2ED6" w:rsidRDefault="00F270DA" w:rsidP="007C2ED6">
      <w:pPr>
        <w:pStyle w:val="NormalWeb"/>
        <w:rPr>
          <w:rFonts w:ascii="Arial" w:hAnsi="Arial" w:cs="Arial"/>
        </w:rPr>
      </w:pPr>
    </w:p>
    <w:p w:rsidR="00C52A47" w:rsidRPr="007C2ED6" w:rsidRDefault="00C52A47" w:rsidP="00C52A47">
      <w:pPr>
        <w:pStyle w:val="Heading3"/>
        <w:rPr>
          <w:rFonts w:ascii="Arial" w:hAnsi="Arial" w:cs="Arial"/>
          <w:sz w:val="28"/>
        </w:rPr>
      </w:pPr>
      <w:r w:rsidRPr="007C2ED6">
        <w:rPr>
          <w:rStyle w:val="Strong"/>
          <w:rFonts w:ascii="Arial" w:hAnsi="Arial" w:cs="Arial"/>
          <w:b/>
          <w:bCs/>
          <w:sz w:val="28"/>
        </w:rPr>
        <w:t>Technical Achievements</w:t>
      </w:r>
    </w:p>
    <w:p w:rsidR="00C52A47" w:rsidRPr="007C2ED6" w:rsidRDefault="00C52A47" w:rsidP="00C52A47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7C2ED6">
        <w:rPr>
          <w:rFonts w:ascii="Arial" w:hAnsi="Arial" w:cs="Arial"/>
        </w:rPr>
        <w:t>Implemented and optimized three CNN architectures for comparative classification performance.</w:t>
      </w:r>
    </w:p>
    <w:p w:rsidR="00C52A47" w:rsidRPr="007C2ED6" w:rsidRDefault="00C52A47" w:rsidP="00C52A47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7C2ED6">
        <w:rPr>
          <w:rFonts w:ascii="Arial" w:hAnsi="Arial" w:cs="Arial"/>
        </w:rPr>
        <w:t>Automated batch model execution using shell scripting.</w:t>
      </w:r>
    </w:p>
    <w:p w:rsidR="00C52A47" w:rsidRPr="007C2ED6" w:rsidRDefault="00C52A47" w:rsidP="00C52A47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7C2ED6">
        <w:rPr>
          <w:rFonts w:ascii="Arial" w:hAnsi="Arial" w:cs="Arial"/>
        </w:rPr>
        <w:t>Produced statistical summaries and visualization outputs for analytical reporting.</w:t>
      </w:r>
    </w:p>
    <w:p w:rsidR="00C52A47" w:rsidRPr="007C2ED6" w:rsidRDefault="00C52A47" w:rsidP="00C52A47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7C2ED6">
        <w:rPr>
          <w:rFonts w:ascii="Arial" w:hAnsi="Arial" w:cs="Arial"/>
        </w:rPr>
        <w:t>Managed codebase using Git, ensuring proper documentation and version control.</w:t>
      </w:r>
    </w:p>
    <w:p w:rsidR="00C52A47" w:rsidRPr="007C2ED6" w:rsidRDefault="00C52A47" w:rsidP="00C52A47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7C2ED6">
        <w:rPr>
          <w:rFonts w:ascii="Arial" w:hAnsi="Arial" w:cs="Arial"/>
        </w:rPr>
        <w:t>Strengthened Python proficiency (data structures, control flow, function logic, and plotting).</w:t>
      </w:r>
    </w:p>
    <w:p w:rsidR="00C52A47" w:rsidRPr="007C2ED6" w:rsidRDefault="00C52A47" w:rsidP="00C52A47">
      <w:pPr>
        <w:rPr>
          <w:rFonts w:ascii="Arial" w:hAnsi="Arial" w:cs="Arial"/>
        </w:rPr>
      </w:pPr>
      <w:bookmarkStart w:id="0" w:name="_GoBack"/>
      <w:bookmarkEnd w:id="0"/>
    </w:p>
    <w:p w:rsidR="00C52A47" w:rsidRPr="007C2ED6" w:rsidRDefault="00C52A47" w:rsidP="00C52A47">
      <w:pPr>
        <w:pStyle w:val="Heading3"/>
        <w:rPr>
          <w:rFonts w:ascii="Arial" w:hAnsi="Arial" w:cs="Arial"/>
          <w:sz w:val="28"/>
        </w:rPr>
      </w:pPr>
      <w:r w:rsidRPr="007C2ED6">
        <w:rPr>
          <w:rStyle w:val="Strong"/>
          <w:rFonts w:ascii="Arial" w:hAnsi="Arial" w:cs="Arial"/>
          <w:b/>
          <w:bCs/>
          <w:sz w:val="28"/>
        </w:rPr>
        <w:t>Conclusion</w:t>
      </w:r>
    </w:p>
    <w:p w:rsidR="00C52A47" w:rsidRPr="007C2ED6" w:rsidRDefault="00C52A47" w:rsidP="00C52A47">
      <w:pPr>
        <w:pStyle w:val="NormalWeb"/>
        <w:rPr>
          <w:rFonts w:ascii="Arial" w:hAnsi="Arial" w:cs="Arial"/>
        </w:rPr>
      </w:pPr>
      <w:r w:rsidRPr="007C2ED6">
        <w:rPr>
          <w:rFonts w:ascii="Arial" w:hAnsi="Arial" w:cs="Arial"/>
        </w:rPr>
        <w:t xml:space="preserve">The </w:t>
      </w:r>
      <w:r w:rsidRPr="007C2ED6">
        <w:rPr>
          <w:rStyle w:val="Emphasis"/>
          <w:rFonts w:ascii="Arial" w:eastAsiaTheme="majorEastAsia" w:hAnsi="Arial" w:cs="Arial"/>
        </w:rPr>
        <w:t>Python AI Classification Project</w:t>
      </w:r>
      <w:r w:rsidRPr="007C2ED6">
        <w:rPr>
          <w:rFonts w:ascii="Arial" w:hAnsi="Arial" w:cs="Arial"/>
        </w:rPr>
        <w:t xml:space="preserve"> reinforced my growth as both a </w:t>
      </w:r>
      <w:r w:rsidRPr="007C2ED6">
        <w:rPr>
          <w:rStyle w:val="Strong"/>
          <w:rFonts w:ascii="Arial" w:hAnsi="Arial" w:cs="Arial"/>
        </w:rPr>
        <w:t>technically capable</w:t>
      </w:r>
      <w:r w:rsidRPr="007C2ED6">
        <w:rPr>
          <w:rFonts w:ascii="Arial" w:hAnsi="Arial" w:cs="Arial"/>
        </w:rPr>
        <w:t xml:space="preserve"> and </w:t>
      </w:r>
      <w:r w:rsidRPr="007C2ED6">
        <w:rPr>
          <w:rStyle w:val="Strong"/>
          <w:rFonts w:ascii="Arial" w:hAnsi="Arial" w:cs="Arial"/>
        </w:rPr>
        <w:t>resilient professional</w:t>
      </w:r>
      <w:r w:rsidRPr="007C2ED6">
        <w:rPr>
          <w:rFonts w:ascii="Arial" w:hAnsi="Arial" w:cs="Arial"/>
        </w:rPr>
        <w:t xml:space="preserve">. Every bug, failed script, or Git issue turned into a valuable learning milestone. The journey reminded me that expertise </w:t>
      </w:r>
      <w:proofErr w:type="gramStart"/>
      <w:r w:rsidRPr="007C2ED6">
        <w:rPr>
          <w:rFonts w:ascii="Arial" w:hAnsi="Arial" w:cs="Arial"/>
        </w:rPr>
        <w:t>isn’t</w:t>
      </w:r>
      <w:proofErr w:type="gramEnd"/>
      <w:r w:rsidRPr="007C2ED6">
        <w:rPr>
          <w:rFonts w:ascii="Arial" w:hAnsi="Arial" w:cs="Arial"/>
        </w:rPr>
        <w:t xml:space="preserve"> about writing perfect code — it’s about building the </w:t>
      </w:r>
      <w:r w:rsidRPr="007C2ED6">
        <w:rPr>
          <w:rStyle w:val="Strong"/>
          <w:rFonts w:ascii="Arial" w:hAnsi="Arial" w:cs="Arial"/>
        </w:rPr>
        <w:t>discipline to understand, adapt, and finish what you started.</w:t>
      </w:r>
    </w:p>
    <w:p w:rsidR="00C52A47" w:rsidRPr="007C2ED6" w:rsidRDefault="00C52A47" w:rsidP="00C52A47">
      <w:pPr>
        <w:pStyle w:val="NormalWeb"/>
        <w:rPr>
          <w:rFonts w:ascii="Arial" w:hAnsi="Arial" w:cs="Arial"/>
        </w:rPr>
      </w:pPr>
      <w:r w:rsidRPr="007C2ED6">
        <w:rPr>
          <w:rFonts w:ascii="Arial" w:hAnsi="Arial" w:cs="Arial"/>
        </w:rPr>
        <w:t xml:space="preserve">This reflection stands as a personal and professional milestone in my journey toward mastering </w:t>
      </w:r>
      <w:r w:rsidRPr="007C2ED6">
        <w:rPr>
          <w:rStyle w:val="Strong"/>
          <w:rFonts w:ascii="Arial" w:hAnsi="Arial" w:cs="Arial"/>
        </w:rPr>
        <w:t>Data Science, AI, and Analytical Engineering</w:t>
      </w:r>
      <w:r w:rsidRPr="007C2ED6">
        <w:rPr>
          <w:rFonts w:ascii="Arial" w:hAnsi="Arial" w:cs="Arial"/>
        </w:rPr>
        <w:t xml:space="preserve"> — one line of code, one solved error, and one breakthrough at a time.</w:t>
      </w:r>
    </w:p>
    <w:p w:rsidR="008078A2" w:rsidRPr="007C2ED6" w:rsidRDefault="008078A2">
      <w:pPr>
        <w:rPr>
          <w:rFonts w:ascii="Arial" w:hAnsi="Arial" w:cs="Arial"/>
        </w:rPr>
      </w:pPr>
    </w:p>
    <w:sectPr w:rsidR="008078A2" w:rsidRPr="007C2E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2A3EE8"/>
    <w:multiLevelType w:val="multilevel"/>
    <w:tmpl w:val="094E7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F30FC9"/>
    <w:multiLevelType w:val="multilevel"/>
    <w:tmpl w:val="91D8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112DB2"/>
    <w:multiLevelType w:val="multilevel"/>
    <w:tmpl w:val="85EC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E7A2B"/>
    <w:multiLevelType w:val="multilevel"/>
    <w:tmpl w:val="20EC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2ED6"/>
    <w:rsid w:val="008078A2"/>
    <w:rsid w:val="00AA1D8D"/>
    <w:rsid w:val="00B47730"/>
    <w:rsid w:val="00C52A47"/>
    <w:rsid w:val="00CB0664"/>
    <w:rsid w:val="00F270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FC24DD2"/>
  <w14:defaultImageDpi w14:val="300"/>
  <w15:docId w15:val="{72030CB7-B563-4A78-94AD-D7C9192A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C52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styleId="HTMLCode">
    <w:name w:val="HTML Code"/>
    <w:basedOn w:val="DefaultParagraphFont"/>
    <w:uiPriority w:val="99"/>
    <w:semiHidden/>
    <w:unhideWhenUsed/>
    <w:rsid w:val="00C52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BF184D-09B6-43B7-8D4B-8C512186E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580</Words>
  <Characters>4355</Characters>
  <Application>Microsoft Office Word</Application>
  <DocSecurity>0</DocSecurity>
  <Lines>96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Naspers</cp:lastModifiedBy>
  <cp:revision>3</cp:revision>
  <dcterms:created xsi:type="dcterms:W3CDTF">2013-12-23T23:15:00Z</dcterms:created>
  <dcterms:modified xsi:type="dcterms:W3CDTF">2025-10-08T09:12:00Z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56637756-25bc-4f96-a225-72da8f11c108</vt:lpwstr>
  </property>
</Properties>
</file>